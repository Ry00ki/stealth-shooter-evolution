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stealth_shooter_levels_v17.1 — Stamina Fixes</w:t>
      </w:r>
    </w:p>
    <w:p>
      <w:pPr>
        <w:pStyle w:val="Heading1"/>
      </w:pPr>
      <w:r>
        <w:t>What changed</w:t>
      </w:r>
    </w:p>
    <w:p>
      <w:r>
        <w:t>1) Stamina pickup now visibly expires (15s on the ground) with a countdown rendered above the cyan icon.</w:t>
      </w:r>
    </w:p>
    <w:p>
      <w:r>
        <w:t>2) Super Sprint effect now lasts 10s after pickup. While active, the stamina pill shows “SUPER X.Xs”; below 3s it blinks red. When it ends, all visuals (pill glow, on‑player ring, label) clear.</w:t>
      </w:r>
    </w:p>
    <w:p>
      <w:r>
        <w:t>3) The stamina gauge continues to scale with map area, and its max is updated live so the bar ratio stays correct when Super ends.</w:t>
      </w:r>
    </w:p>
    <w:p>
      <w:pPr>
        <w:pStyle w:val="Heading1"/>
      </w:pPr>
      <w:r>
        <w:t>Kept from v17</w:t>
      </w:r>
    </w:p>
    <w:p>
      <w:r>
        <w:t>Double‑tap sprint, stamina drain/regen, safe‑zone rules, dropped‑gun power‑ups, hearts, roster scaling, screen‑fit world, countdown/game‑over flow.</w:t>
      </w:r>
    </w:p>
    <w:p>
      <w:pPr>
        <w:pStyle w:val="Heading1"/>
      </w:pPr>
      <w:r>
        <w:t>Sanity checks</w:t>
      </w:r>
    </w:p>
    <w:p>
      <w:r>
        <w:t>Runtime assertions verify stamina drain on sprint and that Super toggles the pill class on/off.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